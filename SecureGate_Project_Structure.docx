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8387" w14:textId="77777777" w:rsidR="00EF7237" w:rsidRPr="00EF7237" w:rsidRDefault="00EF7237" w:rsidP="00EF72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  <w:t xml:space="preserve"> SECUREGATE_PROJECT/</w:t>
      </w:r>
    </w:p>
    <w:p w14:paraId="5660AB5B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__</w:t>
      </w:r>
      <w:proofErr w:type="spell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pycache</w:t>
      </w:r>
      <w:proofErr w:type="spell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__/</w:t>
      </w:r>
    </w:p>
    <w:p w14:paraId="559AAFAD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.idea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/</w:t>
      </w:r>
    </w:p>
    <w:p w14:paraId="2A527616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.</w:t>
      </w:r>
      <w:proofErr w:type="spell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venv</w:t>
      </w:r>
      <w:proofErr w:type="spellEnd"/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/</w:t>
      </w:r>
    </w:p>
    <w:p w14:paraId="3888F598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static/</w:t>
      </w:r>
    </w:p>
    <w:p w14:paraId="7942AC9F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┗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spell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js</w:t>
      </w:r>
      <w:proofErr w:type="spell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/</w:t>
      </w:r>
    </w:p>
    <w:p w14:paraId="0DE538E4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 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┗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otp_verification.js</w:t>
      </w:r>
    </w:p>
    <w:p w14:paraId="2DC43050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📂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templates/</w:t>
      </w:r>
    </w:p>
    <w:p w14:paraId="5A7E2A5A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Admin1.html</w:t>
      </w:r>
    </w:p>
    <w:p w14:paraId="352BAEDD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Flat-Owner.html</w:t>
      </w:r>
    </w:p>
    <w:p w14:paraId="67E02AE6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Guard.html</w:t>
      </w:r>
    </w:p>
    <w:p w14:paraId="1DDAB8DC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gram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┃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┗</w:t>
      </w:r>
      <w:proofErr w:type="gramEnd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signup.html</w:t>
      </w:r>
    </w:p>
    <w:p w14:paraId="6AF29AB3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admin.py</w:t>
      </w:r>
    </w:p>
    <w:p w14:paraId="7825A981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flat_owner.py</w:t>
      </w:r>
    </w:p>
    <w:p w14:paraId="57E4AA08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guard.py</w:t>
      </w:r>
    </w:p>
    <w:p w14:paraId="7A5BCB98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mail.py</w:t>
      </w:r>
    </w:p>
    <w:p w14:paraId="2E9E8C7E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main.py</w:t>
      </w:r>
    </w:p>
    <w:p w14:paraId="1380846F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spell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new_Project.sql</w:t>
      </w:r>
      <w:proofErr w:type="spellEnd"/>
    </w:p>
    <w:p w14:paraId="446554D1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requirement.txt</w:t>
      </w:r>
    </w:p>
    <w:p w14:paraId="7E739C21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requirements.txt</w:t>
      </w:r>
    </w:p>
    <w:p w14:paraId="3439A5C2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proofErr w:type="spellStart"/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securegate_db.sql</w:t>
      </w:r>
      <w:proofErr w:type="spellEnd"/>
    </w:p>
    <w:p w14:paraId="2298E26A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┣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signin.py</w:t>
      </w:r>
    </w:p>
    <w:p w14:paraId="5E32B54D" w14:textId="77777777" w:rsidR="00EF7237" w:rsidRPr="00EF7237" w:rsidRDefault="00EF7237" w:rsidP="00EF7237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</w:pP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>┗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</w:t>
      </w:r>
      <w:r w:rsidRPr="00EF7237">
        <w:rPr>
          <w:rFonts w:ascii="Segoe UI Emoji" w:eastAsiaTheme="majorEastAsia" w:hAnsi="Segoe UI Emoji" w:cs="Segoe UI Emoji"/>
          <w:b/>
          <w:bCs/>
          <w:color w:val="365F91" w:themeColor="accent1" w:themeShade="BF"/>
        </w:rPr>
        <w:t>📄</w:t>
      </w:r>
      <w:r w:rsidRPr="00EF723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</w:rPr>
        <w:t xml:space="preserve"> signup.py</w:t>
      </w:r>
    </w:p>
    <w:p w14:paraId="05E42908" w14:textId="2C4619D4" w:rsidR="00ED7129" w:rsidRPr="00EF7237" w:rsidRDefault="00ED7129" w:rsidP="00EF7237"/>
    <w:sectPr w:rsidR="00ED7129" w:rsidRPr="00EF7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012604">
    <w:abstractNumId w:val="8"/>
  </w:num>
  <w:num w:numId="2" w16cid:durableId="1688166951">
    <w:abstractNumId w:val="6"/>
  </w:num>
  <w:num w:numId="3" w16cid:durableId="1023481959">
    <w:abstractNumId w:val="5"/>
  </w:num>
  <w:num w:numId="4" w16cid:durableId="116682394">
    <w:abstractNumId w:val="4"/>
  </w:num>
  <w:num w:numId="5" w16cid:durableId="1044789286">
    <w:abstractNumId w:val="7"/>
  </w:num>
  <w:num w:numId="6" w16cid:durableId="2083259232">
    <w:abstractNumId w:val="3"/>
  </w:num>
  <w:num w:numId="7" w16cid:durableId="624895831">
    <w:abstractNumId w:val="2"/>
  </w:num>
  <w:num w:numId="8" w16cid:durableId="2036033538">
    <w:abstractNumId w:val="1"/>
  </w:num>
  <w:num w:numId="9" w16cid:durableId="84589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21AE"/>
    <w:rsid w:val="00852357"/>
    <w:rsid w:val="00AA1D8D"/>
    <w:rsid w:val="00B47730"/>
    <w:rsid w:val="00B828A7"/>
    <w:rsid w:val="00CB0664"/>
    <w:rsid w:val="00EC463B"/>
    <w:rsid w:val="00ED7129"/>
    <w:rsid w:val="00EF7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EF9BD"/>
  <w14:defaultImageDpi w14:val="300"/>
  <w15:docId w15:val="{07C1E041-1F29-4A57-9087-4089D96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Gardi</cp:lastModifiedBy>
  <cp:revision>2</cp:revision>
  <dcterms:created xsi:type="dcterms:W3CDTF">2025-04-03T09:25:00Z</dcterms:created>
  <dcterms:modified xsi:type="dcterms:W3CDTF">2025-04-03T09:25:00Z</dcterms:modified>
  <cp:category/>
</cp:coreProperties>
</file>